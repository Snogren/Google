
<file path=[Content_Types].xml><?xml version="1.0" encoding="utf-8"?>
<Types xmlns="http://schemas.openxmlformats.org/package/2006/content-types">
  <Default Extension="json" ContentType="application/octet-stream"/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></Relationship><Relationship Target="docProps/app.xml" Type="http://schemas.openxmlformats.org/officeDocument/2006/relationships/extended-properties" Id="rId2"></Relationship><Relationship Target="docProps/core.xml" Type="http://schemas.openxmlformats.org/package/2006/relationships/metadata/core-properties" Id="rId3"></Relationship></Relationships>
</file>

<file path=word/document.xml><?xml version="1.0" encoding="utf-8"?>
<w:document xmlns:dsp="http://schemas.microsoft.com/office/drawing/2008/diagram" xmlns:odx="http://opendope.org/xpaths" xmlns:odgm="http://opendope.org/SmartArt/DataHierarchy" xmlns:w16se="http://schemas.microsoft.com/office/word/2015/wordml/symex" xmlns:dgm="http://schemas.openxmlformats.org/drawingml/2006/diagram" xmlns:pic="http://schemas.openxmlformats.org/drawingml/2006/picture" xmlns:wp14="http://schemas.microsoft.com/office/word/2010/wordprocessingDrawing" xmlns:ns2="http://schemas.microsoft.com/office/drawing/2010/main" xmlns:ns1="http://schemas.microsoft.com/office/2006/coverPageProps" xmlns:xsi="http://www.w3.org/2001/XMLSchema-instance" xmlns:ns6="http://schemas.openxmlformats.org/schemaLibrary/2006/main" xmlns="" xmlns:ns9="http://schemas.openxmlformats.org/drawingml/2006/chartDrawing" xmlns:ns12="http://schemas.openxmlformats.org/drawingml/2006/spreadsheetDrawing" xmlns:mc="http://schemas.openxmlformats.org/markup-compatibility/2006" xmlns:w10="urn:schemas-microsoft-com:office:word" xmlns:wp="http://schemas.openxmlformats.org/drawingml/2006/wordprocessingDrawing" xmlns:w15="http://schemas.microsoft.com/office/word/2012/wordml" xmlns:ns14="urn:schemas-microsoft-com:office:excel" xmlns:w14="http://schemas.microsoft.com/office/word/2010/wordml" xmlns:cx2="http://schemas.microsoft.com/office/drawing/2015/10/21/chartex" xmlns:cx1="http://schemas.microsoft.com/office/drawing/2014/chartex" xmlns:cx4="http://schemas.microsoft.com/office/drawing/2016/5/10/chartex" xmlns:ns18="urn:schemas-microsoft-com:office:powerpoint" xmlns:a="http://schemas.openxmlformats.org/drawingml/2006/main" xmlns:c="http://schemas.openxmlformats.org/drawingml/2006/chart" xmlns:wpc="http://schemas.microsoft.com/office/word/2010/wordprocessingCanvas" xmlns:m="http://schemas.openxmlformats.org/officeDocument/2006/math" xmlns:o="urn:schemas-microsoft-com:office:office" xmlns:odc="http://opendope.org/conditions" xmlns:wne="http://schemas.microsoft.com/office/word/2006/wordml" xmlns:wpg="http://schemas.microsoft.com/office/word/2010/wordprocessingGroup" xmlns:cs="http://schemas.microsoft.com/office/drawing/2012/chartStyle" xmlns:r="http://schemas.openxmlformats.org/officeDocument/2006/relationships" xmlns:odi="http://opendope.org/components" xmlns:v="urn:schemas-microsoft-com:vml" xmlns:w="http://schemas.openxmlformats.org/wordprocessingml/2006/main" xmlns:ns27="http://schemas.openxmlformats.org/drawingml/2006/lockedCanvas" xmlns:ns26="http://schemas.openxmlformats.org/drawingml/2006/compatibility" xmlns:ns25="http://schemas.openxmlformats.org/officeDocument/2006/bibliography" xmlns:wps="http://schemas.microsoft.com/office/word/2010/wordprocessingShape" xmlns:odq="http://opendope.org/questions" xmlns:w16cid="http://schemas.microsoft.com/office/word/2016/wordml/cid" mc:Ignorable="w15 w16se w14 wp14 w16cid">
  <w:body xmlns:cx2="http://schemas.microsoft.com/office/drawing/2015/10/21/chartex" xmlns:cx4="http://schemas.microsoft.com/office/drawing/2016/5/10/chartex">
    <w:p>
      <w:pPr>
        <w:pStyle w:val="ListParagraph"/>
        <w:numPr>
          <w:ilvl w:val="0"/>
          <w:numId w:val="1"/>
        </w:num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>First Product Coverage Outline (3 min to complete)</w:t>
      </w:r>
    </w:p>
    <w:p>
      <w:pPr>
        <w:pStyle w:val="ListParagraph"/>
        <w:numPr>
          <w:ilvl w:val="1"/>
          <w:numId w:val="1"/>
        </w:num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>Header</w:t>
      </w:r>
    </w:p>
    <w:p>
      <w:pPr>
        <w:pStyle w:val="ListParagraph"/>
        <w:numPr>
          <w:ilvl w:val="2"/>
          <w:numId w:val="1"/>
        </w:num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>About</w:t>
      </w:r>
    </w:p>
    <w:p>
      <w:pPr>
        <w:pStyle w:val="ListParagraph"/>
        <w:numPr>
          <w:ilvl w:val="2"/>
          <w:numId w:val="1"/>
        </w:num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>Store</w:t>
      </w:r>
    </w:p>
    <w:p>
      <w:pPr>
        <w:pStyle w:val="ListParagraph"/>
        <w:numPr>
          <w:ilvl w:val="2"/>
          <w:numId w:val="1"/>
        </w:num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>Gmail</w:t>
      </w:r>
    </w:p>
    <w:p>
      <w:pPr>
        <w:pStyle w:val="ListParagraph"/>
        <w:numPr>
          <w:ilvl w:val="2"/>
          <w:numId w:val="1"/>
        </w:num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>Images</w:t>
      </w:r>
    </w:p>
    <w:p>
      <w:pPr>
        <w:pStyle w:val="ListParagraph"/>
        <w:numPr>
          <w:ilvl w:val="2"/>
          <w:numId w:val="1"/>
        </w:num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>Menu</w:t>
      </w:r>
    </w:p>
    <w:p>
      <w:pPr>
        <w:pStyle w:val="ListParagraph"/>
        <w:numPr>
          <w:ilvl w:val="2"/>
          <w:numId w:val="1"/>
        </w:num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>Sign in button</w:t>
      </w:r>
    </w:p>
    <w:p>
      <w:pPr>
        <w:pStyle w:val="ListParagraph"/>
        <w:numPr>
          <w:ilvl w:val="2"/>
          <w:numId w:val="1"/>
        </w:num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>Sign in popup (opens on page load)</w:t>
      </w:r>
    </w:p>
    <w:p>
      <w:pPr>
        <w:pStyle w:val="ListParagraph"/>
        <w:numPr>
          <w:ilvl w:val="3"/>
          <w:numId w:val="1"/>
        </w:num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>Stay out</w:t>
      </w:r>
    </w:p>
    <w:p>
      <w:pPr>
        <w:pStyle w:val="ListParagraph"/>
        <w:numPr>
          <w:ilvl w:val="3"/>
          <w:numId w:val="1"/>
        </w:num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>Sign in</w:t>
      </w:r>
    </w:p>
    <w:p>
      <w:pPr>
        <w:pStyle w:val="ListParagraph"/>
        <w:numPr>
          <w:ilvl w:val="1"/>
          <w:numId w:val="1"/>
        </w:num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>Search area</w:t>
      </w:r>
    </w:p>
    <w:p>
      <w:pPr>
        <w:pStyle w:val="ListParagraph"/>
        <w:numPr>
          <w:ilvl w:val="2"/>
          <w:numId w:val="1"/>
        </w:num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>Text input</w:t>
      </w:r>
    </w:p>
    <w:p>
      <w:pPr>
        <w:pStyle w:val="ListParagraph"/>
        <w:numPr>
          <w:ilvl w:val="2"/>
          <w:numId w:val="1"/>
        </w:num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>Search by image button</w:t>
      </w:r>
    </w:p>
    <w:p>
      <w:pPr>
        <w:pStyle w:val="ListParagraph"/>
        <w:numPr>
          <w:ilvl w:val="2"/>
          <w:numId w:val="1"/>
        </w:num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>Google search button</w:t>
      </w:r>
    </w:p>
    <w:p>
      <w:pPr>
        <w:pStyle w:val="ListParagraph"/>
        <w:numPr>
          <w:ilvl w:val="2"/>
          <w:numId w:val="1"/>
        </w:num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>I'm feeling lucky button</w:t>
      </w:r>
    </w:p>
    <w:p>
      <w:pPr>
        <w:pStyle w:val="ListParagraph"/>
        <w:numPr>
          <w:ilvl w:val="2"/>
          <w:numId w:val="1"/>
        </w:num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>Informative link</w:t>
      </w:r>
    </w:p>
    <w:p>
      <w:pPr>
        <w:pStyle w:val="ListParagraph"/>
        <w:numPr>
          <w:ilvl w:val="1"/>
          <w:numId w:val="1"/>
        </w:num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>Footer</w:t>
      </w:r>
    </w:p>
    <w:p>
      <w:pPr>
        <w:pStyle w:val="ListParagraph"/>
        <w:numPr>
          <w:ilvl w:val="2"/>
          <w:numId w:val="1"/>
        </w:num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>Advertising</w:t>
      </w:r>
    </w:p>
    <w:p>
      <w:pPr>
        <w:pStyle w:val="ListParagraph"/>
        <w:numPr>
          <w:ilvl w:val="2"/>
          <w:numId w:val="1"/>
        </w:num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>Business</w:t>
      </w:r>
    </w:p>
    <w:p>
      <w:pPr>
        <w:pStyle w:val="ListParagraph"/>
        <w:numPr>
          <w:ilvl w:val="2"/>
          <w:numId w:val="1"/>
        </w:num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>How Search works</w:t>
      </w:r>
    </w:p>
    <w:p>
      <w:pPr>
        <w:pStyle w:val="ListParagraph"/>
        <w:numPr>
          <w:ilvl w:val="2"/>
          <w:numId w:val="1"/>
        </w:num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>Climate activism link</w:t>
      </w:r>
    </w:p>
    <w:p>
      <w:pPr>
        <w:pStyle w:val="ListParagraph"/>
        <w:numPr>
          <w:ilvl w:val="2"/>
          <w:numId w:val="1"/>
        </w:num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>Privacy link</w:t>
      </w:r>
    </w:p>
    <w:p>
      <w:pPr>
        <w:pStyle w:val="ListParagraph"/>
        <w:numPr>
          <w:ilvl w:val="2"/>
          <w:numId w:val="1"/>
        </w:num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>Terms link</w:t>
      </w:r>
    </w:p>
    <w:p>
      <w:pPr>
        <w:pStyle w:val="ListParagraph"/>
        <w:numPr>
          <w:ilvl w:val="2"/>
          <w:numId w:val="1"/>
        </w:num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>Settings</w:t>
      </w:r>
    </w:p>
    <w:p>
      <w:pPr>
        <w:pStyle w:val="ListParagraph"/>
        <w:numPr>
          <w:ilvl w:val="0"/>
          <w:numId w:val="1"/>
        </w:num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>First "test-case" - Explore page</w:t>
      </w:r>
    </w:p>
    <w:p>
      <w:pPr>
        <w:pStyle w:val="ListParagraph"/>
        <w:numPr>
          <w:ilvl w:val="1"/>
          <w:numId w:val="1"/>
        </w:num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>Iterate through all links/buttons to see what they do and what additional branches open up from there</w:t>
      </w:r>
    </w:p>
    <w:p>
      <w:pPr>
        <w:pStyle w:val="ListParagraph"/>
        <w:numPr>
          <w:ilvl w:val="1"/>
          <w:numId w:val="1"/>
        </w:num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>Variations:</w:t>
      </w:r>
    </w:p>
    <w:p>
      <w:pPr>
        <w:pStyle w:val="ListParagraph"/>
        <w:numPr>
          <w:ilvl w:val="2"/>
          <w:numId w:val="1"/>
        </w:num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>Logged in</w:t>
      </w:r>
    </w:p>
    <w:p>
      <w:pPr>
        <w:pStyle w:val="ListParagraph"/>
        <w:numPr>
          <w:ilvl w:val="3"/>
          <w:numId w:val="1"/>
        </w:num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>Homepage settings you might have</w:t>
      </w:r>
    </w:p>
    <w:p>
      <w:pPr>
        <w:pStyle w:val="ListParagraph"/>
        <w:numPr>
          <w:ilvl w:val="2"/>
          <w:numId w:val="1"/>
        </w:num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>Not logged in (used this one for the experiment)</w:t>
      </w:r>
    </w:p>
    <w:p>
      <w:pPr>
        <w:pStyle w:val="ListParagraph"/>
        <w:numPr>
          <w:ilvl w:val="2"/>
          <w:numId w:val="1"/>
        </w:num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>Devices (used PC laptop with Firefox)</w:t>
      </w:r>
    </w:p>
    <w:p>
      <w:pPr>
        <w:pStyle w:val="ListParagraph"/>
        <w:numPr>
          <w:ilvl w:val="0"/>
          <w:numId w:val="1"/>
        </w:num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>2rd TC - Search</w:t>
      </w:r>
    </w:p>
    <w:p>
      <w:pPr>
        <w:pStyle w:val="ListParagraph"/>
        <w:numPr>
          <w:ilvl w:val="1"/>
          <w:numId w:val="1"/>
        </w:num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>This page is to engage the search action, the search logic is a separate area of concern. Verify each search action is operable and search results seem relevant.</w:t>
      </w:r>
    </w:p>
    <w:p>
      <w:pPr>
        <w:pStyle w:val="ListParagraph"/>
        <w:numPr>
          <w:ilvl w:val="0"/>
          <w:numId w:val="1"/>
        </w:num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 xml:space="preserve">Coverage outline and ntoes from exploring for about 20 min. more</w:t>
      </w:r>
    </w:p>
    <w:p>
      <w:pPr>
        <w:pStyle w:val="ListParagraph"/>
        <w:numPr>
          <w:ilvl w:val="1"/>
          <w:numId w:val="1"/>
        </w:num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>Header</w:t>
      </w:r>
    </w:p>
    <w:p>
      <w:pPr>
        <w:pStyle w:val="ListParagraph"/>
        <w:numPr>
          <w:ilvl w:val="2"/>
          <w:numId w:val="1"/>
        </w:num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>About</w:t>
      </w:r>
    </w:p>
    <w:p>
      <w:pPr>
        <w:pStyle w:val="ListParagraph"/>
        <w:numPr>
          <w:ilvl w:val="3"/>
          <w:numId w:val="1"/>
        </w:num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>Takes you to "About" page</w:t>
      </w:r>
    </w:p>
    <w:p>
      <w:pPr>
        <w:pStyle w:val="ListParagraph"/>
        <w:numPr>
          <w:ilvl w:val="2"/>
          <w:numId w:val="1"/>
        </w:num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>Store</w:t>
      </w:r>
    </w:p>
    <w:p>
      <w:pPr>
        <w:pStyle w:val="ListParagraph"/>
        <w:numPr>
          <w:ilvl w:val="3"/>
          <w:numId w:val="1"/>
        </w:num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>Store page</w:t>
      </w:r>
    </w:p>
    <w:p>
      <w:pPr>
        <w:pStyle w:val="ListParagraph"/>
        <w:numPr>
          <w:ilvl w:val="2"/>
          <w:numId w:val="1"/>
        </w:num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>Gmail</w:t>
      </w:r>
    </w:p>
    <w:p>
      <w:pPr>
        <w:pStyle w:val="ListParagraph"/>
        <w:numPr>
          <w:ilvl w:val="3"/>
          <w:numId w:val="1"/>
        </w:num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>Email signin page</w:t>
      </w:r>
    </w:p>
    <w:p>
      <w:pPr>
        <w:pStyle w:val="ListParagraph"/>
        <w:numPr>
          <w:ilvl w:val="2"/>
          <w:numId w:val="1"/>
        </w:num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>Images</w:t>
      </w:r>
    </w:p>
    <w:p>
      <w:pPr>
        <w:pStyle w:val="ListParagraph"/>
        <w:numPr>
          <w:ilvl w:val="3"/>
          <w:numId w:val="1"/>
        </w:num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>New "images" branded search page</w:t>
      </w:r>
    </w:p>
    <w:p>
      <w:pPr>
        <w:pStyle w:val="ListParagraph"/>
        <w:numPr>
          <w:ilvl w:val="2"/>
          <w:numId w:val="1"/>
        </w:num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>Menu</w:t>
      </w:r>
    </w:p>
    <w:p>
      <w:pPr>
        <w:pStyle w:val="ListParagraph"/>
        <w:numPr>
          <w:ilvl w:val="3"/>
          <w:numId w:val="1"/>
        </w:num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>Long list of google apps</w:t>
      </w:r>
    </w:p>
    <w:p>
      <w:pPr>
        <w:pStyle w:val="ListParagraph"/>
        <w:numPr>
          <w:ilvl w:val="4"/>
          <w:numId w:val="1"/>
        </w:num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>2 sections</w:t>
      </w:r>
    </w:p>
    <w:p>
      <w:pPr>
        <w:pStyle w:val="ListParagraph"/>
        <w:numPr>
          <w:ilvl w:val="5"/>
          <w:numId w:val="1"/>
        </w:num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>Apps attempt to open in same tab</w:t>
      </w:r>
    </w:p>
    <w:p>
      <w:pPr>
        <w:pStyle w:val="ListParagraph"/>
        <w:numPr>
          <w:ilvl w:val="3"/>
          <w:numId w:val="1"/>
        </w:num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>"More from google" button</w:t>
      </w:r>
    </w:p>
    <w:p>
      <w:pPr>
        <w:pStyle w:val="ListParagraph"/>
        <w:numPr>
          <w:ilvl w:val="4"/>
          <w:numId w:val="1"/>
        </w:num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>Products page in new tab</w:t>
      </w:r>
    </w:p>
    <w:p>
      <w:pPr>
        <w:pStyle w:val="ListParagraph"/>
        <w:numPr>
          <w:ilvl w:val="2"/>
          <w:numId w:val="1"/>
        </w:num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>Sign in button</w:t>
      </w:r>
    </w:p>
    <w:p>
      <w:pPr>
        <w:pStyle w:val="ListParagraph"/>
        <w:numPr>
          <w:ilvl w:val="2"/>
          <w:numId w:val="1"/>
        </w:num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>Sign in popup (opens on page load)</w:t>
      </w:r>
    </w:p>
    <w:p>
      <w:pPr>
        <w:pStyle w:val="ListParagraph"/>
        <w:numPr>
          <w:ilvl w:val="3"/>
          <w:numId w:val="1"/>
        </w:num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>Stay out</w:t>
      </w:r>
    </w:p>
    <w:p>
      <w:pPr>
        <w:pStyle w:val="ListParagraph"/>
        <w:numPr>
          <w:ilvl w:val="4"/>
          <w:numId w:val="1"/>
        </w:num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>Popup disappears</w:t>
      </w:r>
    </w:p>
    <w:p>
      <w:pPr>
        <w:pStyle w:val="ListParagraph"/>
        <w:numPr>
          <w:ilvl w:val="3"/>
          <w:numId w:val="1"/>
        </w:num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>Sign in</w:t>
      </w:r>
    </w:p>
    <w:p>
      <w:pPr>
        <w:pStyle w:val="ListParagraph"/>
        <w:numPr>
          <w:ilvl w:val="4"/>
          <w:numId w:val="1"/>
        </w:num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>New tab</w:t>
      </w:r>
    </w:p>
    <w:p>
      <w:pPr>
        <w:pStyle w:val="ListParagraph"/>
        <w:numPr>
          <w:ilvl w:val="4"/>
          <w:numId w:val="1"/>
        </w:num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>Popup realizes you clicked it once</w:t>
      </w:r>
    </w:p>
    <w:p>
      <w:pPr>
        <w:pStyle w:val="ListParagraph"/>
        <w:numPr>
          <w:ilvl w:val="5"/>
          <w:numId w:val="1"/>
        </w:num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>Clearing cookies and cache and refreshing opens it again</w:t>
      </w:r>
    </w:p>
    <w:p>
      <w:pPr>
        <w:pStyle w:val="ListParagraph"/>
        <w:numPr>
          <w:ilvl w:val="1"/>
          <w:numId w:val="1"/>
        </w:num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>Search area</w:t>
      </w:r>
    </w:p>
    <w:p>
      <w:pPr>
        <w:pStyle w:val="ListParagraph"/>
        <w:numPr>
          <w:ilvl w:val="2"/>
          <w:numId w:val="1"/>
        </w:num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>Text input</w:t>
      </w:r>
    </w:p>
    <w:p>
      <w:pPr>
        <w:pStyle w:val="ListParagraph"/>
        <w:numPr>
          <w:ilvl w:val="3"/>
          <w:numId w:val="1"/>
        </w:num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>Focusing expands dropdown</w:t>
      </w:r>
    </w:p>
    <w:p>
      <w:pPr>
        <w:pStyle w:val="ListParagraph"/>
        <w:numPr>
          <w:ilvl w:val="4"/>
          <w:numId w:val="1"/>
        </w:num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>Trending searches (links)</w:t>
      </w:r>
    </w:p>
    <w:p>
      <w:pPr>
        <w:pStyle w:val="ListParagraph"/>
        <w:numPr>
          <w:ilvl w:val="5"/>
          <w:numId w:val="1"/>
        </w:num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>Where is the data coming from?</w:t>
      </w:r>
    </w:p>
    <w:p>
      <w:pPr>
        <w:pStyle w:val="ListParagraph"/>
        <w:numPr>
          <w:ilvl w:val="6"/>
          <w:numId w:val="1"/>
        </w:num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>Focusing creates a POST request with blank response</w:t>
      </w:r>
    </w:p>
    <w:p>
      <w:pPr>
        <w:pStyle w:val="ListParagraph"/>
        <w:numPr>
          <w:ilvl w:val="5"/>
          <w:numId w:val="1"/>
        </w:num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>Clicking a link searches for that term on the Search page</w:t>
      </w:r>
    </w:p>
    <w:p>
      <w:pPr>
        <w:pStyle w:val="ListParagraph"/>
        <w:numPr>
          <w:ilvl w:val="5"/>
          <w:numId w:val="1"/>
        </w:num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>One option has a thumbnail</w:t>
      </w:r>
    </w:p>
    <w:p>
      <w:pPr>
        <w:pStyle w:val="ListParagraph"/>
        <w:numPr>
          <w:ilvl w:val="4"/>
          <w:numId w:val="1"/>
        </w:num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>Search and Feelin' Lucky buttons inside dropdown</w:t>
      </w:r>
    </w:p>
    <w:p>
      <w:pPr>
        <w:pStyle w:val="ListParagraph"/>
        <w:numPr>
          <w:ilvl w:val="4"/>
          <w:numId w:val="1"/>
        </w:num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>Report link</w:t>
      </w:r>
    </w:p>
    <w:p>
      <w:pPr>
        <w:pStyle w:val="ListParagraph"/>
        <w:numPr>
          <w:ilvl w:val="4"/>
          <w:numId w:val="1"/>
        </w:num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>Clear button opens up after text is entered</w:t>
      </w:r>
    </w:p>
    <w:p>
      <w:pPr>
        <w:pStyle w:val="ListParagraph"/>
        <w:numPr>
          <w:ilvl w:val="4"/>
          <w:numId w:val="1"/>
        </w:num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>Ways to submit search:</w:t>
      </w:r>
    </w:p>
    <w:p>
      <w:pPr>
        <w:pStyle w:val="ListParagraph"/>
        <w:numPr>
          <w:ilvl w:val="5"/>
          <w:numId w:val="1"/>
        </w:num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>Enter key</w:t>
      </w:r>
    </w:p>
    <w:p>
      <w:pPr>
        <w:pStyle w:val="ListParagraph"/>
        <w:numPr>
          <w:ilvl w:val="5"/>
          <w:numId w:val="1"/>
        </w:num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>Down and up arrows to highlight suggestion, and enter</w:t>
      </w:r>
    </w:p>
    <w:p>
      <w:pPr>
        <w:pStyle w:val="ListParagraph"/>
        <w:numPr>
          <w:ilvl w:val="5"/>
          <w:numId w:val="1"/>
        </w:num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>Click suggestion</w:t>
      </w:r>
    </w:p>
    <w:p>
      <w:pPr>
        <w:pStyle w:val="ListParagraph"/>
        <w:numPr>
          <w:ilvl w:val="5"/>
          <w:numId w:val="1"/>
        </w:num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>Click Search in dropdown</w:t>
      </w:r>
    </w:p>
    <w:p>
      <w:pPr>
        <w:pStyle w:val="ListParagraph"/>
        <w:numPr>
          <w:ilvl w:val="5"/>
          <w:numId w:val="1"/>
        </w:num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>Click Feelin Lucky</w:t>
      </w:r>
    </w:p>
    <w:p>
      <w:pPr>
        <w:pStyle w:val="ListParagraph"/>
        <w:numPr>
          <w:ilvl w:val="5"/>
          <w:numId w:val="1"/>
        </w:num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>Close input dropdown and try Search button</w:t>
      </w:r>
    </w:p>
    <w:p>
      <w:pPr>
        <w:pStyle w:val="ListParagraph"/>
        <w:numPr>
          <w:ilvl w:val="5"/>
          <w:numId w:val="1"/>
        </w:num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>Close input dropdown and try Lucky button</w:t>
      </w:r>
    </w:p>
    <w:p>
      <w:pPr>
        <w:pStyle w:val="ListParagraph"/>
        <w:numPr>
          <w:ilvl w:val="5"/>
          <w:numId w:val="1"/>
        </w:num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>Use images search icon</w:t>
      </w:r>
    </w:p>
    <w:p>
      <w:pPr>
        <w:pStyle w:val="ListParagraph"/>
        <w:numPr>
          <w:ilvl w:val="6"/>
          <w:numId w:val="1"/>
        </w:num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>Opens up uploader interface</w:t>
      </w:r>
    </w:p>
    <w:p>
      <w:pPr>
        <w:pStyle w:val="ListParagraph"/>
        <w:numPr>
          <w:ilvl w:val="7"/>
          <w:numId w:val="1"/>
        </w:num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>X to cancel</w:t>
      </w:r>
    </w:p>
    <w:p>
      <w:pPr>
        <w:pStyle w:val="ListParagraph"/>
        <w:numPr>
          <w:ilvl w:val="7"/>
          <w:numId w:val="1"/>
        </w:num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>Drag and drop image</w:t>
      </w:r>
    </w:p>
    <w:p>
      <w:pPr>
        <w:pStyle w:val="ListParagraph"/>
        <w:numPr>
          <w:ilvl w:val="7"/>
          <w:numId w:val="3"/>
        </w:num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>Link to upload</w:t>
      </w:r>
    </w:p>
    <w:p>
      <w:pPr>
        <w:pStyle w:val="ListParagraph"/>
        <w:numPr>
          <w:ilvl w:val="8"/>
          <w:numId w:val="3"/>
        </w:num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>Adding an image executes the search</w:t>
      </w:r>
    </w:p>
    <w:p>
      <w:pPr>
        <w:pStyle w:val="ListParagraph"/>
        <w:numPr>
          <w:ilvl w:val="8"/>
          <w:numId w:val="4"/>
        </w:numPr>
        <w:rPr>
          <w:b w:val="false"/>
          <w:i w:val="false"/>
          <w:color w:val="FF0000"/>
          <w:sz w:val="21"/>
          <w:u w:val="none"/>
        </w:rPr>
      </w:pPr>
      <w:r>
        <w:rPr>
          <w:b w:val="false"/>
          <w:i w:val="false"/>
          <w:color w:val="FF0000"/>
          <w:sz w:val="21"/>
          <w:u w:val="none"/>
        </w:rPr>
        <w:t>BUG - no easy way to go back or change your search, like with text search</w:t>
      </w:r>
    </w:p>
    <w:p>
      <w:pPr>
        <w:pStyle w:val="ListParagraph"/>
        <w:numPr>
          <w:ilvl w:val="7"/>
          <w:numId w:val="5"/>
        </w:num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>Paste image link</w:t>
      </w:r>
    </w:p>
    <w:p>
      <w:pPr>
        <w:pStyle w:val="ListParagraph"/>
        <w:numPr>
          <w:ilvl w:val="4"/>
          <w:numId w:val="5"/>
        </w:num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>Open and close dropdown while text is entered</w:t>
      </w:r>
    </w:p>
    <w:p>
      <w:pPr>
        <w:pStyle w:val="ListParagraph"/>
        <w:numPr>
          <w:ilvl w:val="4"/>
          <w:numId w:val="5"/>
        </w:num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>Try entering the search with the different buttons and keyboard shortcuts</w:t>
      </w:r>
    </w:p>
    <w:p>
      <w:pPr>
        <w:pStyle w:val="ListParagraph"/>
        <w:numPr>
          <w:ilvl w:val="5"/>
          <w:numId w:val="5"/>
        </w:num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>Enter key to submit</w:t>
      </w:r>
    </w:p>
    <w:p>
      <w:pPr>
        <w:pStyle w:val="ListParagraph"/>
        <w:numPr>
          <w:ilvl w:val="5"/>
          <w:numId w:val="5"/>
        </w:num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>Down arrow and enter on a suggestion</w:t>
      </w:r>
    </w:p>
    <w:p>
      <w:pPr>
        <w:pStyle w:val="ListParagraph"/>
        <w:numPr>
          <w:ilvl w:val="5"/>
          <w:numId w:val="5"/>
        </w:num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>Click search in dropdown</w:t>
      </w:r>
    </w:p>
    <w:p>
      <w:pPr>
        <w:pStyle w:val="ListParagraph"/>
        <w:numPr>
          <w:ilvl w:val="5"/>
          <w:numId w:val="5"/>
        </w:num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>Close dropdown and click search</w:t>
      </w:r>
    </w:p>
    <w:p>
      <w:pPr>
        <w:pStyle w:val="ListParagraph"/>
        <w:numPr>
          <w:ilvl w:val="3"/>
          <w:numId w:val="5"/>
        </w:num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>Text entry works with variety of characters</w:t>
      </w:r>
    </w:p>
    <w:p>
      <w:pPr>
        <w:pStyle w:val="ListParagraph"/>
        <w:numPr>
          <w:ilvl w:val="2"/>
          <w:numId w:val="5"/>
        </w:num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>Search by image button</w:t>
      </w:r>
    </w:p>
    <w:p>
      <w:pPr>
        <w:pStyle w:val="ListParagraph"/>
        <w:numPr>
          <w:ilvl w:val="2"/>
          <w:numId w:val="5"/>
        </w:num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>Google search button</w:t>
      </w:r>
    </w:p>
    <w:p>
      <w:pPr>
        <w:pStyle w:val="ListParagraph"/>
        <w:numPr>
          <w:ilvl w:val="2"/>
          <w:numId w:val="5"/>
        </w:num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>I'm feeling lucky button</w:t>
      </w:r>
    </w:p>
    <w:p>
      <w:pPr>
        <w:pStyle w:val="ListParagraph"/>
        <w:numPr>
          <w:ilvl w:val="2"/>
          <w:numId w:val="5"/>
        </w:num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>Informative link</w:t>
      </w:r>
    </w:p>
    <w:p>
      <w:pPr>
        <w:pStyle w:val="ListParagraph"/>
        <w:numPr>
          <w:ilvl w:val="1"/>
          <w:numId w:val="5"/>
        </w:num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>Footer</w:t>
      </w:r>
    </w:p>
    <w:p>
      <w:pPr>
        <w:pStyle w:val="ListParagraph"/>
        <w:numPr>
          <w:ilvl w:val="2"/>
          <w:numId w:val="5"/>
        </w:num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>Simple links</w:t>
      </w:r>
    </w:p>
    <w:p>
      <w:pPr>
        <w:pStyle w:val="ListParagraph"/>
        <w:numPr>
          <w:ilvl w:val="3"/>
          <w:numId w:val="5"/>
        </w:num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>Advertising</w:t>
      </w:r>
    </w:p>
    <w:p>
      <w:pPr>
        <w:pStyle w:val="ListParagraph"/>
        <w:numPr>
          <w:ilvl w:val="3"/>
          <w:numId w:val="5"/>
        </w:num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>Business</w:t>
      </w:r>
    </w:p>
    <w:p>
      <w:pPr>
        <w:pStyle w:val="ListParagraph"/>
        <w:numPr>
          <w:ilvl w:val="3"/>
          <w:numId w:val="5"/>
        </w:num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>How Search works</w:t>
      </w:r>
    </w:p>
    <w:p>
      <w:pPr>
        <w:pStyle w:val="ListParagraph"/>
        <w:numPr>
          <w:ilvl w:val="3"/>
          <w:numId w:val="5"/>
        </w:num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>Climate activism link</w:t>
      </w:r>
    </w:p>
    <w:p>
      <w:pPr>
        <w:pStyle w:val="ListParagraph"/>
        <w:numPr>
          <w:ilvl w:val="3"/>
          <w:numId w:val="5"/>
        </w:num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>Privacy link</w:t>
      </w:r>
    </w:p>
    <w:p>
      <w:pPr>
        <w:pStyle w:val="ListParagraph"/>
        <w:numPr>
          <w:ilvl w:val="3"/>
          <w:numId w:val="5"/>
        </w:num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>Terms link</w:t>
      </w:r>
    </w:p>
    <w:p>
      <w:pPr>
        <w:pStyle w:val="ListParagraph"/>
        <w:numPr>
          <w:ilvl w:val="2"/>
          <w:numId w:val="5"/>
        </w:num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>Settings</w:t>
      </w:r>
    </w:p>
    <w:p>
      <w:pPr>
        <w:pStyle w:val="ListParagraph"/>
        <w:numPr>
          <w:ilvl w:val="3"/>
          <w:numId w:val="5"/>
        </w:num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>All simple links except "Feedback" and "Dark Theme"</w:t>
      </w:r>
    </w:p>
    <w:p>
      <w:pPr>
        <w:pStyle w:val="ListParagraph"/>
        <w:numPr>
          <w:ilvl w:val="3"/>
          <w:numId w:val="5"/>
        </w:num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>Feedback</w:t>
      </w:r>
    </w:p>
    <w:p>
      <w:pPr>
        <w:pStyle w:val="ListParagraph"/>
        <w:numPr>
          <w:ilvl w:val="4"/>
          <w:numId w:val="5"/>
        </w:num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>Opens an overlay</w:t>
      </w:r>
    </w:p>
    <w:p>
      <w:pPr>
        <w:pStyle w:val="ListParagraph"/>
        <w:numPr>
          <w:ilvl w:val="5"/>
          <w:numId w:val="5"/>
        </w:num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>Text input</w:t>
      </w:r>
    </w:p>
    <w:p>
      <w:pPr>
        <w:pStyle w:val="ListParagraph"/>
        <w:numPr>
          <w:ilvl w:val="5"/>
          <w:numId w:val="5"/>
        </w:num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>Tooltips</w:t>
      </w:r>
    </w:p>
    <w:p>
      <w:pPr>
        <w:pStyle w:val="ListParagraph"/>
        <w:numPr>
          <w:ilvl w:val="5"/>
          <w:numId w:val="5"/>
        </w:num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>Various links</w:t>
      </w:r>
    </w:p>
    <w:p>
      <w:pPr>
        <w:pStyle w:val="ListParagraph"/>
        <w:numPr>
          <w:ilvl w:val="5"/>
          <w:numId w:val="5"/>
        </w:num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>Upload</w:t>
      </w:r>
    </w:p>
    <w:p>
      <w:pPr>
        <w:pStyle w:val="ListParagraph"/>
        <w:numPr>
          <w:ilvl w:val="3"/>
          <w:numId w:val="5"/>
        </w:num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>Send button</w:t>
      </w:r>
    </w:p>
    <w:p>
      <w:pPr>
        <w:pStyle w:val="ListParagraph"/>
        <w:numPr>
          <w:ilvl w:val="3"/>
          <w:numId w:val="5"/>
        </w:num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>Dark Theme toggle</w:t>
      </w:r>
    </w:p>
    <w:p>
      <w:pPr>
        <w:pStyle w:val="ListParagraph"/>
        <w:numPr>
          <w:ilvl w:val="4"/>
          <w:numId w:val="5"/>
        </w:num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>Switches between dark and light mode</w:t>
      </w:r>
    </w:p>
    <w:p>
      <w:pPr>
        <w:pStyle w:val="ListParagraph"/>
        <w:numPr>
          <w:ilvl w:val="4"/>
          <w:numId w:val="5"/>
        </w:num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 xml:space="preserve">Mine was dark by default - </w:t>
      </w:r>
    </w:p>
    <w:p>
      <w:pPr>
        <w:pStyle w:val="ListParagraph"/>
        <w:numPr>
          <w:ilvl w:val="5"/>
          <w:numId w:val="5"/>
        </w:num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 xml:space="preserve">System settings? </w:t>
      </w:r>
    </w:p>
    <w:p>
      <w:pPr>
        <w:pStyle w:val="ListParagraph"/>
        <w:numPr>
          <w:ilvl w:val="5"/>
          <w:numId w:val="5"/>
        </w:numPr>
        <w:rPr>
          <w:b w:val="false"/>
          <w:i w:val="false"/>
          <w:color w:val="333333"/>
          <w:sz w:val="21"/>
          <w:u w:val="none"/>
        </w:rPr>
      </w:pPr>
      <w:r>
        <w:rPr>
          <w:b w:val="false"/>
          <w:i w:val="false"/>
          <w:color w:val="333333"/>
          <w:sz w:val="21"/>
          <w:u w:val="none"/>
        </w:rPr>
        <w:t>Browser settings?</w:t>
      </w:r>
    </w:p>
    <w:sectPr>
      <w:pgSz w:w="12240" w:h="15840" w:code="1"/>
      <w:pgMar w:top="1440" w:right="1440" w:bottom="1440" w:left="1440" w:header="708" w:footer="708"/>
    </w:sectPr>
  </w:body>
</w:document>
</file>

<file path=word/fontTable.xml><?xml version="1.0" encoding="utf-8"?>
<w:fonts xmlns:wpg="http://schemas.microsoft.com/office/word/2010/wordprocessingGroup" xmlns:cx4="http://schemas.microsoft.com/office/drawing/2016/5/10/chartex" xmlns:mc="http://schemas.openxmlformats.org/markup-compatibility/2006" xmlns:v="urn:schemas-microsoft-com:vml" xmlns:wpc="http://schemas.microsoft.com/office/word/2010/wordprocessingCanvas" xmlns:cx1="http://schemas.microsoft.com/office/drawing/2014/chartex" xmlns:cx2="http://schemas.microsoft.com/office/drawing/2015/10/21/chartex" xmlns:wps="http://schemas.microsoft.com/office/word/2010/wordprocessingShape"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ns14="http://schemas.microsoft.com/office/drawing/2010/main" xmlns:o="urn:schemas-microsoft-com:office:office" xmlns:w10="urn:schemas-microsoft-com:office:word" xmlns:ns17="urn:schemas-microsoft-com:office:powerpoint" xmlns:m="http://schemas.openxmlformats.org/officeDocument/2006/math" xmlns:wp="http://schemas.openxmlformats.org/drawingml/2006/wordprocessingDrawing" xmlns:ns20="urn:schemas-microsoft-com:office:excel" xmlns:ns21="http://schemas.openxmlformats.org/schemaLibrary/2006/main" xmlns:ns22="http://schemas.microsoft.com/office/word/2016/wordml/cid" xmlns:wne="http://schemas.microsoft.com/office/word/2006/wordml" xmlns:c="http://schemas.openxmlformats.org/drawingml/2006/chart" xmlns:ns26="http://schemas.openxmlformats.org/drawingml/2006/chartDrawing" xmlns:xdr="http://schemas.openxmlformats.org/drawingml/2006/spreadsheetDrawing" xmlns:ns28="http://schemas.microsoft.com/office/drawing/2012/chartStyle" xmlns:dgm="http://schemas.openxmlformats.org/drawingml/2006/diagram" xmlns:pic="http://schemas.openxmlformats.org/drawingml/2006/picture" xmlns:dsp="http://schemas.microsoft.com/office/drawing/2008/diagram" xmlns:ns32="http://schemas.microsoft.com/office/2006/coverPageProps" xmlns:ns33="http://schemas.openxmlformats.org/officeDocument/2006/bibliography" xmlns:ns34="http://schemas.openxmlformats.org/drawingml/2006/compatibility" xmlns:ns35="http://schemas.openxmlformats.org/drawingml/2006/lockedCanvas">
  <w:font w:name="Times New Roman"/>
</w:fonts>
</file>

<file path=word/numbering.xml><?xml version="1.0" encoding="utf-8"?>
<w:numbering xmlns:wpg="http://schemas.microsoft.com/office/word/2010/wordprocessingGroup" xmlns:cx4="http://schemas.microsoft.com/office/drawing/2016/5/10/chartex" xmlns:mc="http://schemas.openxmlformats.org/markup-compatibility/2006" xmlns:v="urn:schemas-microsoft-com:vml" xmlns:wpc="http://schemas.microsoft.com/office/word/2010/wordprocessingCanvas" xmlns:cx1="http://schemas.microsoft.com/office/drawing/2014/chartex" xmlns:cx2="http://schemas.microsoft.com/office/drawing/2015/10/21/chartex" xmlns:wps="http://schemas.microsoft.com/office/word/2010/wordprocessingShape"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ns14="http://schemas.microsoft.com/office/drawing/2010/main" xmlns:o="urn:schemas-microsoft-com:office:office" xmlns:w10="urn:schemas-microsoft-com:office:word" xmlns:ns17="urn:schemas-microsoft-com:office:powerpoint" xmlns:m="http://schemas.openxmlformats.org/officeDocument/2006/math" xmlns:wp="http://schemas.openxmlformats.org/drawingml/2006/wordprocessingDrawing" xmlns:ns20="urn:schemas-microsoft-com:office:excel" xmlns:ns21="http://schemas.openxmlformats.org/schemaLibrary/2006/main" xmlns:ns22="http://schemas.microsoft.com/office/word/2016/wordml/cid" xmlns:wne="http://schemas.microsoft.com/office/word/2006/wordml" xmlns:c="http://schemas.openxmlformats.org/drawingml/2006/chart" xmlns:ns26="http://schemas.openxmlformats.org/drawingml/2006/chartDrawing" xmlns:xdr="http://schemas.openxmlformats.org/drawingml/2006/spreadsheetDrawing" xmlns:ns28="http://schemas.microsoft.com/office/drawing/2012/chartStyle" xmlns:dgm="http://schemas.openxmlformats.org/drawingml/2006/diagram" xmlns:pic="http://schemas.openxmlformats.org/drawingml/2006/picture" xmlns:dsp="http://schemas.microsoft.com/office/drawing/2008/diagram" xmlns:ns32="http://schemas.microsoft.com/office/2006/coverPageProps" xmlns:ns33="http://schemas.openxmlformats.org/officeDocument/2006/bibliography" xmlns:ns34="http://schemas.openxmlformats.org/drawingml/2006/compatibility" xmlns:ns35="http://schemas.openxmlformats.org/drawingml/2006/lockedCanvas">
  <w:abstractNum w:abstractNumId="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hAnsi="Times New Roman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hAnsi="Times New Roman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Times New Roman" w:hAnsi="Times New Roman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Times New Roman" w:hAnsi="Times New Roman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hAnsi="Times New Roman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Times New Roman" w:hAnsi="Times New Roman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Times New Roman" w:hAnsi="Times New Roman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hAnsi="Times New Roman"/>
      </w:rPr>
    </w:lvl>
  </w:abstractNum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hAnsi="Times New Roman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hAnsi="Times New Roman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hAnsi="Times New Roman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hAnsi="Times New Roman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hAnsi="Times New Roman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hAnsi="Times New Roman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hAnsi="Times New Roman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hAnsi="Times New Roman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Times New Roman" w:hAnsi="Times New Roman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Times New Roman" w:hAnsi="Times New Roman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hAnsi="Times New Roman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Times New Roman" w:hAnsi="Times New Roman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Times New Roman" w:hAnsi="Times New Roman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hAnsi="Times New Roman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hAnsi="Times New Roman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hAnsi="Times New Roman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hAnsi="Times New Roman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hAnsi="Times New Roman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hAnsi="Times New Roman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hAnsi="Times New Roman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hAnsi="Times New Roman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hAnsi="Times New Roman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Times New Roman" w:hAnsi="Times New Roman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Times New Roman" w:hAnsi="Times New Roman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hAnsi="Times New Roman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Times New Roman" w:hAnsi="Times New Roman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Times New Roman" w:hAnsi="Times New Roman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hAnsi="Times New Roman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3FB"/>
    <w:rsid w:val="002B1CD8"/>
    <w:rsid w:val="0084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pg="http://schemas.microsoft.com/office/word/2010/wordprocessingGroup" xmlns:cx4="http://schemas.microsoft.com/office/drawing/2016/5/10/chartex" xmlns:mc="http://schemas.openxmlformats.org/markup-compatibility/2006" xmlns:v="urn:schemas-microsoft-com:vml" xmlns:wpc="http://schemas.microsoft.com/office/word/2010/wordprocessingCanvas" xmlns:cx1="http://schemas.microsoft.com/office/drawing/2014/chartex" xmlns:cx2="http://schemas.microsoft.com/office/drawing/2015/10/21/chartex" xmlns:wps="http://schemas.microsoft.com/office/word/2010/wordprocessingShape"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ns14="http://schemas.microsoft.com/office/drawing/2010/main" xmlns:o="urn:schemas-microsoft-com:office:office" xmlns:w10="urn:schemas-microsoft-com:office:word" xmlns:ns17="urn:schemas-microsoft-com:office:powerpoint" xmlns:m="http://schemas.openxmlformats.org/officeDocument/2006/math" xmlns:wp="http://schemas.openxmlformats.org/drawingml/2006/wordprocessingDrawing" xmlns:ns20="urn:schemas-microsoft-com:office:excel" xmlns:ns21="http://schemas.openxmlformats.org/schemaLibrary/2006/main" xmlns:ns22="http://schemas.microsoft.com/office/word/2016/wordml/cid" xmlns:wne="http://schemas.microsoft.com/office/word/2006/wordml" xmlns:c="http://schemas.openxmlformats.org/drawingml/2006/chart" xmlns:ns26="http://schemas.openxmlformats.org/drawingml/2006/chartDrawing" xmlns:xdr="http://schemas.openxmlformats.org/drawingml/2006/spreadsheetDrawing" xmlns:ns28="http://schemas.microsoft.com/office/drawing/2012/chartStyle" xmlns:dgm="http://schemas.openxmlformats.org/drawingml/2006/diagram" xmlns:pic="http://schemas.openxmlformats.org/drawingml/2006/picture" xmlns:dsp="http://schemas.microsoft.com/office/drawing/2008/diagram" xmlns:ns32="http://schemas.microsoft.com/office/2006/coverPageProps" xmlns:ns33="http://schemas.openxmlformats.org/officeDocument/2006/bibliography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false"/>
    <w:lsdException w:name="heading 1" w:uiPriority="9" w:semiHidden="false" w:unhideWhenUsed="false" w:qFormat="false"/>
    <w:lsdException w:name="heading 2" w:uiPriority="9" w:qFormat="false"/>
    <w:lsdException w:name="heading 3" w:uiPriority="9" w:qFormat="false"/>
    <w:lsdException w:name="heading 4" w:uiPriority="9" w:qFormat="false"/>
    <w:lsdException w:name="heading 5" w:uiPriority="9" w:qFormat="false"/>
    <w:lsdException w:name="heading 6" w:uiPriority="9" w:qFormat="false"/>
    <w:lsdException w:name="heading 7" w:uiPriority="9" w:qFormat="false"/>
    <w:lsdException w:name="heading 8" w:uiPriority="9" w:qFormat="false"/>
    <w:lsdException w:name="heading 9" w:uiPriority="9" w:qFormat="fals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false"/>
    <w:lsdException w:name="Title" w:uiPriority="10" w:semiHidden="false" w:unhideWhenUsed="false" w:qFormat="false"/>
    <w:lsdException w:name="Default Paragraph Font" w:uiPriority="1"/>
    <w:lsdException w:name="Subtitle" w:uiPriority="11" w:semiHidden="false" w:unhideWhenUsed="false" w:qFormat="false"/>
    <w:lsdException w:name="Strong" w:uiPriority="22" w:semiHidden="false" w:qFormat="false"/>
    <w:lsdException w:name="Emphasis" w:uiPriority="20" w:semiHidden="false" w:qFormat="fals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fals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semiHidden="false"/>
    <w:lsdException w:name="List Paragraph" w:uiPriority="34" w:semiHidden="false" w:unhideWhenUsed="false" w:qFormat="false"/>
    <w:lsdException w:name="Quote" w:uiPriority="29" w:semiHidden="false" w:unhideWhenUsed="false" w:qFormat="false"/>
    <w:lsdException w:name="Intense Quote" w:uiPriority="30" w:semiHidden="false" w:unhideWhenUsed="false" w:qFormat="fals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false"/>
    <w:lsdException w:name="Intense Emphasis" w:uiPriority="21" w:semiHidden="false" w:unhideWhenUsed="false" w:qFormat="false"/>
    <w:lsdException w:name="Subtle Reference" w:uiPriority="31" w:semiHidden="false" w:unhideWhenUsed="false" w:qFormat="false"/>
    <w:lsdException w:name="Intense Reference" w:uiPriority="32" w:semiHidden="false" w:unhideWhenUsed="false" w:qFormat="false"/>
    <w:lsdException w:name="Book Title" w:uiPriority="33" w:semiHidden="false" w:unhideWhenUsed="false" w:qFormat="false"/>
    <w:lsdException w:name="Bibliography" w:uiPriority="37"/>
    <w:lsdException w:name="TOC Heading" w:uiPriority="39" w:qFormat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 w:customStyle="false">
    <w:name w:val="List Paragraph"/>
    <w:basedOn w:val="Normal"/>
    <w:next w:val="ListParagraph"/>
    <w:hidden w:val="false"/>
    <w:uiPriority w:val="34"/>
    <w:qFormat/>
    <w:pPr>
      <w:ind w:left="720"/>
      <w:contextualSpacing w:val="true"/>
    </w:p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></Relationship><Relationship Target="theme/theme1.xml" Type="http://schemas.openxmlformats.org/officeDocument/2006/relationships/theme" Id="rId2"></Relationship><Relationship Target="fontTable.xml" Type="http://schemas.openxmlformats.org/officeDocument/2006/relationships/fontTable" Id="rId3"></Relationship><Relationship Target="settings.xml" Type="http://schemas.openxmlformats.org/officeDocument/2006/relationships/settings" Id="rId4"></Relationship><Relationship Target="numbering.xml" Type="http://schemas.openxmlformats.org/officeDocument/2006/relationships/numbering" Id="rId5"></Relationship></Relationships>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cs="http://schemas.microsoft.com/office/drawing/2012/chartStyle" xmlns:ns9="http://schemas.openxmlformats.org/drawingml/2006/chartDrawing" xmlns:dgm="http://schemas.openxmlformats.org/drawingml/2006/diagram" xmlns:pic="http://schemas.openxmlformats.org/drawingml/2006/picture" xmlns:ns12="http://schemas.openxmlformats.org/drawingml/2006/spreadsheetDrawing" xmlns:dsp="http://schemas.microsoft.com/office/drawing/2008/diagram" xmlns:ns14="urn:schemas-microsoft-com:office:excel" xmlns:o="urn:schemas-microsoft-com:office:office" xmlns:v="urn:schemas-microsoft-com:vml" xmlns:w10="urn:schemas-microsoft-com:office:word" xmlns:ns18="urn:schemas-microsoft-com:office:powerpoint" xmlns:odx="http://opendope.org/xpaths" xmlns:odc="http://opendope.org/conditions" xmlns:odq="http://opendope.org/questions" xmlns:odi="http://opendope.org/components" xmlns:odgm="http://opendope.org/SmartArt/DataHierarchy" xmlns:ns25="http://schemas.openxmlformats.org/officeDocument/2006/bibliography" xmlns:ns26="http://schemas.openxmlformats.org/drawingml/2006/compatibility" xmlns:ns27="http://schemas.openxmlformats.org/drawingml/2006/lockedCanvas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Snogren, Nicholas</dc:creator>
  <cp:lastModifiedBy>Snogren, Nicholas</cp:lastModifiedBy>
  <dcterms:modified xmlns:xsi="http://www.w3.org/2001/XMLSchema-instance" xsi:type="dcterms:W3CDTF">2023-10-13T18:47:16.876Z</dcterms:modified>
</cp:coreProperties>
</file>